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Időpontfoglaló mobilalkalmazás – Projektösszefoglaló</w:t>
      </w:r>
    </w:p>
    <w:p>
      <w:r>
        <w:t>Ez a projekt egy Android-alapú időpontfoglaló mobilalkalmazás, amely Firebase technológiára épül, és modern, reszponzív felhasználói felületet, valamint teljes adatkezelést biztosít. Az alkalmazás célja, hogy a felhasználók egyszerűen tudjanak hivatalos időpontokat foglalni különböző ügyintézési helyekre.</w:t>
      </w:r>
    </w:p>
    <w:p>
      <w:pPr>
        <w:pStyle w:val="Heading1"/>
      </w:pPr>
      <w:r>
        <w:t>Teljesített követelmények</w:t>
      </w:r>
    </w:p>
    <w:p>
      <w:pPr>
        <w:pStyle w:val="ListBullet"/>
      </w:pPr>
      <w:r>
        <w:rPr>
          <w:sz w:val="22"/>
        </w:rPr>
        <w:t>Firebase autentikáció meg van valósítva: be lehet jelentkezni és regisztrálni.</w:t>
      </w:r>
    </w:p>
    <w:p>
      <w:pPr>
        <w:pStyle w:val="ListBullet"/>
      </w:pPr>
      <w:r>
        <w:rPr>
          <w:sz w:val="22"/>
        </w:rPr>
        <w:t>Adatmodell definiálása: több külön osztály (User, Office, Service, Booking) reprezentálja a Firestore-ban tárolt entitásokat.</w:t>
      </w:r>
    </w:p>
    <w:p>
      <w:pPr>
        <w:pStyle w:val="ListBullet"/>
      </w:pPr>
      <w:r>
        <w:rPr>
          <w:sz w:val="22"/>
        </w:rPr>
        <w:t>Legalább 4 különböző activity használata: például LoginActivity, BookingActivity, BookingTimeActivity, ReservationsActivity.</w:t>
      </w:r>
    </w:p>
    <w:p>
      <w:pPr>
        <w:pStyle w:val="ListBullet"/>
      </w:pPr>
      <w:r>
        <w:rPr>
          <w:sz w:val="22"/>
        </w:rPr>
        <w:t>Beviteli mezők típusai megfelelően vannak beállítva: email mező email billentyűzettel, jelszó csillagozva.</w:t>
      </w:r>
    </w:p>
    <w:p>
      <w:pPr>
        <w:pStyle w:val="ListBullet"/>
      </w:pPr>
      <w:r>
        <w:rPr>
          <w:sz w:val="22"/>
        </w:rPr>
        <w:t>ConstraintLayout és más layout típusok (pl. LinearLayout, GridLayout) egyaránt használatban vannak.</w:t>
      </w:r>
    </w:p>
    <w:p>
      <w:pPr>
        <w:pStyle w:val="ListBullet"/>
      </w:pPr>
      <w:r>
        <w:rPr>
          <w:sz w:val="22"/>
        </w:rPr>
        <w:t>Reszponzív megjelenés biztosított különböző kijelzőméreteken, álló és fekvő módban is.</w:t>
      </w:r>
    </w:p>
    <w:p>
      <w:pPr>
        <w:pStyle w:val="ListBullet"/>
      </w:pPr>
      <w:r>
        <w:rPr>
          <w:sz w:val="22"/>
        </w:rPr>
        <w:t>Legalább 2 különböző animáció használata: például fade, slide, scale animációk az activity-váltásoknál.</w:t>
      </w:r>
    </w:p>
    <w:p>
      <w:pPr>
        <w:pStyle w:val="ListBullet"/>
      </w:pPr>
      <w:r>
        <w:rPr>
          <w:sz w:val="22"/>
        </w:rPr>
        <w:t>Intentek használata: minden activity elérhető navigációval.</w:t>
      </w:r>
    </w:p>
    <w:p>
      <w:pPr>
        <w:pStyle w:val="ListBullet"/>
      </w:pPr>
      <w:r>
        <w:rPr>
          <w:sz w:val="22"/>
        </w:rPr>
        <w:t>Legalább egy Lifecycle Hook használata, például onResume adatfrissítésre.</w:t>
      </w:r>
    </w:p>
    <w:p>
      <w:pPr>
        <w:pStyle w:val="ListBullet"/>
      </w:pPr>
      <w:r>
        <w:rPr>
          <w:sz w:val="22"/>
        </w:rPr>
        <w:t>Legalább 2 Android erőforrás használata, amelyhez engedély szükséges: például CALL_PHONE és POST_NOTIFICATIONS.</w:t>
      </w:r>
    </w:p>
    <w:p>
      <w:pPr>
        <w:pStyle w:val="ListBullet"/>
      </w:pPr>
      <w:r>
        <w:rPr>
          <w:sz w:val="22"/>
        </w:rPr>
        <w:t>2 különböző rendszerszolgáltatás használata: Notification és AlarmManager.</w:t>
      </w:r>
    </w:p>
    <w:p>
      <w:pPr>
        <w:pStyle w:val="ListBullet"/>
      </w:pPr>
      <w:r>
        <w:rPr>
          <w:sz w:val="22"/>
        </w:rPr>
        <w:t>CRUD műveletek megvalósultak a foglalások kezeléséhez.</w:t>
      </w:r>
    </w:p>
    <w:p>
      <w:pPr>
        <w:pStyle w:val="ListBullet"/>
      </w:pPr>
      <w:r>
        <w:rPr>
          <w:sz w:val="22"/>
        </w:rPr>
        <w:t>Legalább 3 komplex Firestore lekérdezés, amelyek indexet igényeltek: például többmezős where feltétel, orderBy, limit kombinációk.</w:t>
      </w:r>
    </w:p>
    <w:p>
      <w:pPr>
        <w:pStyle w:val="Heading1"/>
      </w:pPr>
      <w:r>
        <w:t>Fejlesztői összegzés</w:t>
      </w:r>
    </w:p>
    <w:p>
      <w:r>
        <w:t>Ez az alkalmazás a fejlesztő első Android projektje, melynek során betekintést nyert a Firebase használatába, Firestore adatmodellezésbe, Android UI kialakításába, engedélykérések és háttérfolyamatok kezelésébe. A végeredmény egy jól strukturált, felhasználóbarát és stabil rendszer lett, amely a mobilalkalmazások fejlesztésének több fontos területét lefedi.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